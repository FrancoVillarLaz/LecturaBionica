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La</w:t>
      </w:r>
      <w:r>
        <w:t xml:space="preserve"> </w:t>
      </w:r>
      <w:r>
        <w:rPr>
          <w:b/>
        </w:rPr>
        <w:t>sec</w:t>
      </w:r>
      <w:r>
        <w:t xml:space="preserve">ción </w:t>
      </w:r>
      <w:r>
        <w:rPr>
          <w:b/>
        </w:rPr>
        <w:t>2.1.6</w:t>
      </w:r>
      <w:r>
        <w:t xml:space="preserve"> </w:t>
      </w:r>
      <w:r>
        <w:rPr>
          <w:b/>
        </w:rPr>
        <w:t>del</w:t>
      </w:r>
      <w:r>
        <w:t xml:space="preserve"> </w:t>
      </w:r>
      <w:r>
        <w:rPr>
          <w:b/>
        </w:rPr>
        <w:t>do</w:t>
      </w:r>
      <w:r>
        <w:t xml:space="preserve">cumento </w:t>
      </w:r>
      <w:r>
        <w:rPr>
          <w:b/>
        </w:rPr>
        <w:t>"Pro</w:t>
      </w:r>
      <w:r>
        <w:t xml:space="preserve">cesos </w:t>
      </w:r>
      <w:r>
        <w:rPr>
          <w:b/>
        </w:rPr>
        <w:t>y</w:t>
      </w:r>
      <w:r>
        <w:t xml:space="preserve"> </w:t>
      </w:r>
      <w:r>
        <w:rPr>
          <w:b/>
        </w:rPr>
        <w:t>Hi</w:t>
      </w:r>
      <w:r>
        <w:t xml:space="preserve">los" </w:t>
      </w:r>
      <w:r>
        <w:rPr>
          <w:b/>
        </w:rPr>
        <w:t>se</w:t>
      </w:r>
      <w:r>
        <w:t xml:space="preserve"> </w:t>
      </w:r>
      <w:r>
        <w:rPr>
          <w:b/>
        </w:rPr>
        <w:t>cen</w:t>
      </w:r>
      <w:r>
        <w:t xml:space="preserve">tra </w:t>
      </w:r>
      <w:r>
        <w:rPr>
          <w:b/>
        </w:rPr>
        <w:t>en</w:t>
      </w:r>
      <w:r>
        <w:t xml:space="preserve"> </w:t>
      </w:r>
      <w:r>
        <w:rPr>
          <w:b/>
        </w:rPr>
        <w:t>la</w:t>
      </w:r>
      <w:r>
        <w:t xml:space="preserve"> </w:t>
      </w:r>
      <w:r>
        <w:rPr>
          <w:b/>
        </w:rPr>
        <w:t>im</w:t>
      </w:r>
      <w:r>
        <w:t xml:space="preserve">plementación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cesos </w:t>
      </w:r>
      <w:r>
        <w:rPr>
          <w:b/>
        </w:rPr>
        <w:t>en</w:t>
      </w:r>
      <w:r>
        <w:t xml:space="preserve"> </w:t>
      </w:r>
      <w:r>
        <w:rPr>
          <w:b/>
        </w:rPr>
        <w:t>un</w:t>
      </w:r>
      <w:r>
        <w:t xml:space="preserve"> </w:t>
      </w:r>
      <w:r>
        <w:rPr>
          <w:b/>
        </w:rPr>
        <w:t>sis</w:t>
      </w:r>
      <w:r>
        <w:t xml:space="preserve">tema </w:t>
      </w:r>
      <w:r>
        <w:rPr>
          <w:b/>
        </w:rPr>
        <w:t>ope</w:t>
      </w:r>
      <w:r>
        <w:t xml:space="preserve">rativo. </w:t>
      </w:r>
      <w:r>
        <w:rPr>
          <w:b/>
        </w:rPr>
        <w:t>A</w:t>
      </w:r>
      <w:r>
        <w:t xml:space="preserve"> </w:t>
      </w:r>
      <w:r>
        <w:rPr>
          <w:b/>
        </w:rPr>
        <w:t>con</w:t>
      </w:r>
      <w:r>
        <w:t xml:space="preserve">tinuación, </w:t>
      </w:r>
      <w:r>
        <w:rPr>
          <w:b/>
        </w:rPr>
        <w:t>se</w:t>
      </w:r>
      <w:r>
        <w:t xml:space="preserve"> </w:t>
      </w:r>
      <w:r>
        <w:rPr>
          <w:b/>
        </w:rPr>
        <w:t>re</w:t>
      </w:r>
      <w:r>
        <w:t xml:space="preserve">sume </w:t>
      </w:r>
      <w:r>
        <w:rPr>
          <w:b/>
        </w:rPr>
        <w:t>lo</w:t>
      </w:r>
      <w:r>
        <w:t xml:space="preserve"> </w:t>
      </w:r>
      <w:r>
        <w:rPr>
          <w:b/>
        </w:rPr>
        <w:t>más</w:t>
      </w:r>
      <w:r>
        <w:t xml:space="preserve"> </w:t>
      </w:r>
      <w:r>
        <w:rPr>
          <w:b/>
        </w:rPr>
        <w:t>im</w:t>
      </w:r>
      <w:r>
        <w:t xml:space="preserve">portante </w:t>
      </w:r>
      <w:r>
        <w:rPr>
          <w:b/>
        </w:rPr>
        <w:t>de</w:t>
      </w:r>
      <w:r>
        <w:t xml:space="preserve"> </w:t>
      </w:r>
      <w:r>
        <w:rPr>
          <w:b/>
        </w:rPr>
        <w:t>es</w:t>
      </w:r>
      <w:r>
        <w:t xml:space="preserve">ta </w:t>
      </w:r>
      <w:r>
        <w:rPr>
          <w:b/>
        </w:rPr>
        <w:t>sec</w:t>
      </w:r>
      <w:r>
        <w:t xml:space="preserve">ción: </w:t>
      </w:r>
    </w:p>
    <w:p/>
    <w:p>
      <w:r>
        <w:rPr>
          <w:b/>
        </w:rPr>
        <w:t>Ta</w:t>
      </w:r>
      <w:r>
        <w:t xml:space="preserve">bla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cesos: </w:t>
      </w:r>
      <w:r>
        <w:rPr>
          <w:b/>
        </w:rPr>
        <w:t>El</w:t>
      </w:r>
      <w:r>
        <w:t xml:space="preserve"> </w:t>
      </w:r>
      <w:r>
        <w:rPr>
          <w:b/>
        </w:rPr>
        <w:t>sis</w:t>
      </w:r>
      <w:r>
        <w:t xml:space="preserve">tema </w:t>
      </w:r>
      <w:r>
        <w:rPr>
          <w:b/>
        </w:rPr>
        <w:t>ope</w:t>
      </w:r>
      <w:r>
        <w:t xml:space="preserve">rativo </w:t>
      </w:r>
      <w:r>
        <w:rPr>
          <w:b/>
        </w:rPr>
        <w:t>man</w:t>
      </w:r>
      <w:r>
        <w:t xml:space="preserve">tiene </w:t>
      </w:r>
      <w:r>
        <w:rPr>
          <w:b/>
        </w:rPr>
        <w:t>una</w:t>
      </w:r>
      <w:r>
        <w:t xml:space="preserve"> </w:t>
      </w:r>
      <w:r>
        <w:rPr>
          <w:b/>
        </w:rPr>
        <w:t>ta</w:t>
      </w:r>
      <w:r>
        <w:t xml:space="preserve">bla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cesos </w:t>
      </w:r>
      <w:r>
        <w:rPr>
          <w:b/>
        </w:rPr>
        <w:t>que</w:t>
      </w:r>
      <w:r>
        <w:t xml:space="preserve"> </w:t>
      </w:r>
      <w:r>
        <w:rPr>
          <w:b/>
        </w:rPr>
        <w:t>con</w:t>
      </w:r>
      <w:r>
        <w:t xml:space="preserve">tiene </w:t>
      </w:r>
      <w:r>
        <w:rPr>
          <w:b/>
        </w:rPr>
        <w:t>una</w:t>
      </w:r>
      <w:r>
        <w:t xml:space="preserve"> </w:t>
      </w:r>
      <w:r>
        <w:rPr>
          <w:b/>
        </w:rPr>
        <w:t>en</w:t>
      </w:r>
      <w:r>
        <w:t xml:space="preserve">trada </w:t>
      </w:r>
      <w:r>
        <w:rPr>
          <w:b/>
        </w:rPr>
        <w:t>por</w:t>
      </w:r>
      <w:r>
        <w:t xml:space="preserve"> </w:t>
      </w:r>
      <w:r>
        <w:rPr>
          <w:b/>
        </w:rPr>
        <w:t>ca</w:t>
      </w:r>
      <w:r>
        <w:t xml:space="preserve">da </w:t>
      </w:r>
      <w:r>
        <w:rPr>
          <w:b/>
        </w:rPr>
        <w:t>pro</w:t>
      </w:r>
      <w:r>
        <w:t xml:space="preserve">ceso </w:t>
      </w:r>
      <w:r>
        <w:rPr>
          <w:b/>
        </w:rPr>
        <w:t>en</w:t>
      </w:r>
      <w:r>
        <w:t xml:space="preserve"> </w:t>
      </w:r>
      <w:r>
        <w:rPr>
          <w:b/>
        </w:rPr>
        <w:t>eje</w:t>
      </w:r>
      <w:r>
        <w:t xml:space="preserve">cución. </w:t>
      </w:r>
      <w:r>
        <w:rPr>
          <w:b/>
        </w:rPr>
        <w:t>Ca</w:t>
      </w:r>
      <w:r>
        <w:t xml:space="preserve">da </w:t>
      </w:r>
      <w:r>
        <w:rPr>
          <w:b/>
        </w:rPr>
        <w:t>en</w:t>
      </w:r>
      <w:r>
        <w:t xml:space="preserve">trada, </w:t>
      </w:r>
      <w:r>
        <w:rPr>
          <w:b/>
        </w:rPr>
        <w:t>tam</w:t>
      </w:r>
      <w:r>
        <w:t xml:space="preserve">bién </w:t>
      </w:r>
      <w:r>
        <w:rPr>
          <w:b/>
        </w:rPr>
        <w:t>co</w:t>
      </w:r>
      <w:r>
        <w:t xml:space="preserve">nocida </w:t>
      </w:r>
      <w:r>
        <w:rPr>
          <w:b/>
        </w:rPr>
        <w:t>co</w:t>
      </w:r>
      <w:r>
        <w:t xml:space="preserve">mo </w:t>
      </w:r>
      <w:r>
        <w:rPr>
          <w:b/>
        </w:rPr>
        <w:t>des</w:t>
      </w:r>
      <w:r>
        <w:t xml:space="preserve">criptor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 </w:t>
      </w:r>
      <w:r>
        <w:rPr>
          <w:b/>
        </w:rPr>
        <w:t>o</w:t>
      </w:r>
      <w:r>
        <w:t xml:space="preserve"> </w:t>
      </w:r>
      <w:r>
        <w:rPr>
          <w:b/>
        </w:rPr>
        <w:t>blo</w:t>
      </w:r>
      <w:r>
        <w:t xml:space="preserve">que </w:t>
      </w:r>
      <w:r>
        <w:rPr>
          <w:b/>
        </w:rPr>
        <w:t>de</w:t>
      </w:r>
      <w:r>
        <w:t xml:space="preserve"> </w:t>
      </w:r>
      <w:r>
        <w:rPr>
          <w:b/>
        </w:rPr>
        <w:t>con</w:t>
      </w:r>
      <w:r>
        <w:t xml:space="preserve">trol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ceso, </w:t>
      </w:r>
      <w:r>
        <w:rPr>
          <w:b/>
        </w:rPr>
        <w:t>al</w:t>
      </w:r>
      <w:r>
        <w:t xml:space="preserve">macena </w:t>
      </w:r>
      <w:r>
        <w:rPr>
          <w:b/>
        </w:rPr>
        <w:t>in</w:t>
      </w:r>
      <w:r>
        <w:t xml:space="preserve">formación </w:t>
      </w:r>
      <w:r>
        <w:rPr>
          <w:b/>
        </w:rPr>
        <w:t>re</w:t>
      </w:r>
      <w:r>
        <w:t xml:space="preserve">levante </w:t>
      </w:r>
      <w:r>
        <w:rPr>
          <w:b/>
        </w:rPr>
        <w:t>so</w:t>
      </w:r>
      <w:r>
        <w:t xml:space="preserve">bre </w:t>
      </w:r>
      <w:r>
        <w:rPr>
          <w:b/>
        </w:rPr>
        <w:t>el</w:t>
      </w:r>
      <w:r>
        <w:t xml:space="preserve"> </w:t>
      </w:r>
      <w:r>
        <w:rPr>
          <w:b/>
        </w:rPr>
        <w:t>es</w:t>
      </w:r>
      <w:r>
        <w:t xml:space="preserve">tado </w:t>
      </w:r>
      <w:r>
        <w:rPr>
          <w:b/>
        </w:rPr>
        <w:t>del</w:t>
      </w:r>
      <w:r>
        <w:t xml:space="preserve"> </w:t>
      </w:r>
      <w:r>
        <w:rPr>
          <w:b/>
        </w:rPr>
        <w:t>pro</w:t>
      </w:r>
      <w:r>
        <w:t xml:space="preserve">ceso, </w:t>
      </w:r>
      <w:r>
        <w:rPr>
          <w:b/>
        </w:rPr>
        <w:t>su</w:t>
      </w:r>
      <w:r>
        <w:t xml:space="preserve"> </w:t>
      </w:r>
      <w:r>
        <w:rPr>
          <w:b/>
        </w:rPr>
        <w:t>con</w:t>
      </w:r>
      <w:r>
        <w:t xml:space="preserve">tador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grama, </w:t>
      </w:r>
      <w:r>
        <w:rPr>
          <w:b/>
        </w:rPr>
        <w:t>pun</w:t>
      </w:r>
      <w:r>
        <w:t xml:space="preserve">tero </w:t>
      </w:r>
      <w:r>
        <w:rPr>
          <w:b/>
        </w:rPr>
        <w:t>de</w:t>
      </w:r>
      <w:r>
        <w:t xml:space="preserve"> </w:t>
      </w:r>
      <w:r>
        <w:rPr>
          <w:b/>
        </w:rPr>
        <w:t>pi</w:t>
      </w:r>
      <w:r>
        <w:t xml:space="preserve">la, </w:t>
      </w:r>
      <w:r>
        <w:rPr>
          <w:b/>
        </w:rPr>
        <w:t>asig</w:t>
      </w:r>
      <w:r>
        <w:t xml:space="preserve">nación </w:t>
      </w:r>
      <w:r>
        <w:rPr>
          <w:b/>
        </w:rPr>
        <w:t>de</w:t>
      </w:r>
      <w:r>
        <w:t xml:space="preserve"> </w:t>
      </w:r>
      <w:r>
        <w:rPr>
          <w:b/>
        </w:rPr>
        <w:t>me</w:t>
      </w:r>
      <w:r>
        <w:t xml:space="preserve">moria, </w:t>
      </w:r>
      <w:r>
        <w:rPr>
          <w:b/>
        </w:rPr>
        <w:t>ar</w:t>
      </w:r>
      <w:r>
        <w:t xml:space="preserve">chivos </w:t>
      </w:r>
      <w:r>
        <w:rPr>
          <w:b/>
        </w:rPr>
        <w:t>abier</w:t>
      </w:r>
      <w:r>
        <w:t xml:space="preserve">tos, </w:t>
      </w:r>
      <w:r>
        <w:rPr>
          <w:b/>
        </w:rPr>
        <w:t>pla</w:t>
      </w:r>
      <w:r>
        <w:t xml:space="preserve">nificación </w:t>
      </w:r>
      <w:r>
        <w:rPr>
          <w:b/>
        </w:rPr>
        <w:t>y</w:t>
      </w:r>
      <w:r>
        <w:t xml:space="preserve"> </w:t>
      </w:r>
      <w:r>
        <w:rPr>
          <w:b/>
        </w:rPr>
        <w:t>con</w:t>
      </w:r>
      <w:r>
        <w:t xml:space="preserve">tabilidad </w:t>
      </w:r>
      <w:r>
        <w:rPr>
          <w:b/>
        </w:rPr>
        <w:t>de</w:t>
      </w:r>
      <w:r>
        <w:t xml:space="preserve"> </w:t>
      </w:r>
      <w:r>
        <w:rPr>
          <w:b/>
        </w:rPr>
        <w:t>re</w:t>
      </w:r>
      <w:r>
        <w:t xml:space="preserve">cursos. </w:t>
      </w:r>
    </w:p>
    <w:p/>
    <w:p>
      <w:r>
        <w:rPr>
          <w:b/>
        </w:rPr>
        <w:t>In</w:t>
      </w:r>
      <w:r>
        <w:t xml:space="preserve">formación </w:t>
      </w:r>
      <w:r>
        <w:rPr>
          <w:b/>
        </w:rPr>
        <w:t>en</w:t>
      </w:r>
      <w:r>
        <w:t xml:space="preserve"> </w:t>
      </w:r>
      <w:r>
        <w:rPr>
          <w:b/>
        </w:rPr>
        <w:t>el</w:t>
      </w:r>
      <w:r>
        <w:t xml:space="preserve"> </w:t>
      </w:r>
      <w:r>
        <w:rPr>
          <w:b/>
        </w:rPr>
        <w:t>des</w:t>
      </w:r>
      <w:r>
        <w:t xml:space="preserve">criptor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ceso: </w:t>
      </w:r>
      <w:r>
        <w:rPr>
          <w:b/>
        </w:rPr>
        <w:t>Los</w:t>
      </w:r>
      <w:r>
        <w:t xml:space="preserve"> </w:t>
      </w:r>
      <w:r>
        <w:rPr>
          <w:b/>
        </w:rPr>
        <w:t>des</w:t>
      </w:r>
      <w:r>
        <w:t xml:space="preserve">criptores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 </w:t>
      </w:r>
      <w:r>
        <w:rPr>
          <w:b/>
        </w:rPr>
        <w:t>con</w:t>
      </w:r>
      <w:r>
        <w:t xml:space="preserve">tienen </w:t>
      </w:r>
      <w:r>
        <w:rPr>
          <w:b/>
        </w:rPr>
        <w:t>cam</w:t>
      </w:r>
      <w:r>
        <w:t xml:space="preserve">pos </w:t>
      </w:r>
      <w:r>
        <w:rPr>
          <w:b/>
        </w:rPr>
        <w:t>re</w:t>
      </w:r>
      <w:r>
        <w:t xml:space="preserve">lacionados </w:t>
      </w:r>
      <w:r>
        <w:rPr>
          <w:b/>
        </w:rPr>
        <w:t>con</w:t>
      </w:r>
      <w:r>
        <w:t xml:space="preserve"> </w:t>
      </w:r>
      <w:r>
        <w:rPr>
          <w:b/>
        </w:rPr>
        <w:t>la</w:t>
      </w:r>
      <w:r>
        <w:t xml:space="preserve"> </w:t>
      </w:r>
      <w:r>
        <w:rPr>
          <w:b/>
        </w:rPr>
        <w:t>ges</w:t>
      </w:r>
      <w:r>
        <w:t xml:space="preserve">tión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cesos, </w:t>
      </w:r>
      <w:r>
        <w:rPr>
          <w:b/>
        </w:rPr>
        <w:t>ges</w:t>
      </w:r>
      <w:r>
        <w:t xml:space="preserve">tión </w:t>
      </w:r>
      <w:r>
        <w:rPr>
          <w:b/>
        </w:rPr>
        <w:t>de</w:t>
      </w:r>
      <w:r>
        <w:t xml:space="preserve"> </w:t>
      </w:r>
      <w:r>
        <w:rPr>
          <w:b/>
        </w:rPr>
        <w:t>me</w:t>
      </w:r>
      <w:r>
        <w:t xml:space="preserve">moria </w:t>
      </w:r>
      <w:r>
        <w:rPr>
          <w:b/>
        </w:rPr>
        <w:t>y</w:t>
      </w:r>
      <w:r>
        <w:t xml:space="preserve"> </w:t>
      </w:r>
      <w:r>
        <w:rPr>
          <w:b/>
        </w:rPr>
        <w:t>ges</w:t>
      </w:r>
      <w:r>
        <w:t xml:space="preserve">tión </w:t>
      </w:r>
      <w:r>
        <w:rPr>
          <w:b/>
        </w:rPr>
        <w:t>de</w:t>
      </w:r>
      <w:r>
        <w:t xml:space="preserve"> </w:t>
      </w:r>
      <w:r>
        <w:rPr>
          <w:b/>
        </w:rPr>
        <w:t>ar</w:t>
      </w:r>
      <w:r>
        <w:t xml:space="preserve">chivos. </w:t>
      </w:r>
      <w:r>
        <w:rPr>
          <w:b/>
        </w:rPr>
        <w:t>Es</w:t>
      </w:r>
      <w:r>
        <w:t xml:space="preserve">tos </w:t>
      </w:r>
      <w:r>
        <w:rPr>
          <w:b/>
        </w:rPr>
        <w:t>cam</w:t>
      </w:r>
      <w:r>
        <w:t xml:space="preserve">pos </w:t>
      </w:r>
      <w:r>
        <w:rPr>
          <w:b/>
        </w:rPr>
        <w:t>va</w:t>
      </w:r>
      <w:r>
        <w:t xml:space="preserve">rían </w:t>
      </w:r>
      <w:r>
        <w:rPr>
          <w:b/>
        </w:rPr>
        <w:t>se</w:t>
      </w:r>
      <w:r>
        <w:t xml:space="preserve">gún </w:t>
      </w:r>
      <w:r>
        <w:rPr>
          <w:b/>
        </w:rPr>
        <w:t>el</w:t>
      </w:r>
      <w:r>
        <w:t xml:space="preserve"> </w:t>
      </w:r>
      <w:r>
        <w:rPr>
          <w:b/>
        </w:rPr>
        <w:t>sis</w:t>
      </w:r>
      <w:r>
        <w:t xml:space="preserve">tema </w:t>
      </w:r>
      <w:r>
        <w:rPr>
          <w:b/>
        </w:rPr>
        <w:t>ope</w:t>
      </w:r>
      <w:r>
        <w:t xml:space="preserve">rativo, </w:t>
      </w:r>
      <w:r>
        <w:rPr>
          <w:b/>
        </w:rPr>
        <w:t>pe</w:t>
      </w:r>
      <w:r>
        <w:t xml:space="preserve">ro </w:t>
      </w:r>
      <w:r>
        <w:rPr>
          <w:b/>
        </w:rPr>
        <w:t>su</w:t>
      </w:r>
      <w:r>
        <w:t xml:space="preserve"> </w:t>
      </w:r>
      <w:r>
        <w:rPr>
          <w:b/>
        </w:rPr>
        <w:t>fun</w:t>
      </w:r>
      <w:r>
        <w:t xml:space="preserve">ción </w:t>
      </w:r>
      <w:r>
        <w:rPr>
          <w:b/>
        </w:rPr>
        <w:t>es</w:t>
      </w:r>
      <w:r>
        <w:t xml:space="preserve"> </w:t>
      </w:r>
      <w:r>
        <w:rPr>
          <w:b/>
        </w:rPr>
        <w:t>man</w:t>
      </w:r>
      <w:r>
        <w:t xml:space="preserve">tener </w:t>
      </w:r>
      <w:r>
        <w:rPr>
          <w:b/>
        </w:rPr>
        <w:t>la</w:t>
      </w:r>
      <w:r>
        <w:t xml:space="preserve"> </w:t>
      </w:r>
      <w:r>
        <w:rPr>
          <w:b/>
        </w:rPr>
        <w:t>in</w:t>
      </w:r>
      <w:r>
        <w:t xml:space="preserve">formación </w:t>
      </w:r>
      <w:r>
        <w:rPr>
          <w:b/>
        </w:rPr>
        <w:t>ne</w:t>
      </w:r>
      <w:r>
        <w:t xml:space="preserve">cesaria </w:t>
      </w:r>
      <w:r>
        <w:rPr>
          <w:b/>
        </w:rPr>
        <w:t>pa</w:t>
      </w:r>
      <w:r>
        <w:t xml:space="preserve">ra </w:t>
      </w:r>
      <w:r>
        <w:rPr>
          <w:b/>
        </w:rPr>
        <w:t>la</w:t>
      </w:r>
      <w:r>
        <w:t xml:space="preserve"> </w:t>
      </w:r>
      <w:r>
        <w:rPr>
          <w:b/>
        </w:rPr>
        <w:t>ges</w:t>
      </w:r>
      <w:r>
        <w:t xml:space="preserve">tión </w:t>
      </w:r>
      <w:r>
        <w:rPr>
          <w:b/>
        </w:rPr>
        <w:t>efi</w:t>
      </w:r>
      <w:r>
        <w:t xml:space="preserve">ciente </w:t>
      </w:r>
      <w:r>
        <w:rPr>
          <w:b/>
        </w:rPr>
        <w:t>de</w:t>
      </w:r>
      <w:r>
        <w:t xml:space="preserve"> </w:t>
      </w:r>
      <w:r>
        <w:rPr>
          <w:b/>
        </w:rPr>
        <w:t>los</w:t>
      </w:r>
      <w:r>
        <w:t xml:space="preserve"> </w:t>
      </w:r>
      <w:r>
        <w:rPr>
          <w:b/>
        </w:rPr>
        <w:t>pro</w:t>
      </w:r>
      <w:r>
        <w:t xml:space="preserve">cesos. </w:t>
      </w:r>
    </w:p>
    <w:p/>
    <w:p>
      <w:r>
        <w:rPr>
          <w:b/>
        </w:rPr>
        <w:t>Im</w:t>
      </w:r>
      <w:r>
        <w:t xml:space="preserve">plementación </w:t>
      </w:r>
      <w:r>
        <w:rPr>
          <w:b/>
        </w:rPr>
        <w:t>efi</w:t>
      </w:r>
      <w:r>
        <w:t xml:space="preserve">ciente: </w:t>
      </w:r>
      <w:r>
        <w:rPr>
          <w:b/>
        </w:rPr>
        <w:t>La</w:t>
      </w:r>
      <w:r>
        <w:t xml:space="preserve"> </w:t>
      </w:r>
      <w:r>
        <w:rPr>
          <w:b/>
        </w:rPr>
        <w:t>im</w:t>
      </w:r>
      <w:r>
        <w:t xml:space="preserve">plementación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cesos </w:t>
      </w:r>
      <w:r>
        <w:rPr>
          <w:b/>
        </w:rPr>
        <w:t>en</w:t>
      </w:r>
      <w:r>
        <w:t xml:space="preserve"> </w:t>
      </w:r>
      <w:r>
        <w:rPr>
          <w:b/>
        </w:rPr>
        <w:t>un</w:t>
      </w:r>
      <w:r>
        <w:t xml:space="preserve"> </w:t>
      </w:r>
      <w:r>
        <w:rPr>
          <w:b/>
        </w:rPr>
        <w:t>sis</w:t>
      </w:r>
      <w:r>
        <w:t xml:space="preserve">tema </w:t>
      </w:r>
      <w:r>
        <w:rPr>
          <w:b/>
        </w:rPr>
        <w:t>ope</w:t>
      </w:r>
      <w:r>
        <w:t xml:space="preserve">rativo </w:t>
      </w:r>
      <w:r>
        <w:rPr>
          <w:b/>
        </w:rPr>
        <w:t>de</w:t>
      </w:r>
      <w:r>
        <w:t xml:space="preserve">be </w:t>
      </w:r>
      <w:r>
        <w:rPr>
          <w:b/>
        </w:rPr>
        <w:t>ser</w:t>
      </w:r>
      <w:r>
        <w:t xml:space="preserve"> </w:t>
      </w:r>
      <w:r>
        <w:rPr>
          <w:b/>
        </w:rPr>
        <w:t>efi</w:t>
      </w:r>
      <w:r>
        <w:t xml:space="preserve">ciente </w:t>
      </w:r>
      <w:r>
        <w:rPr>
          <w:b/>
        </w:rPr>
        <w:t>pa</w:t>
      </w:r>
      <w:r>
        <w:t xml:space="preserve">ra </w:t>
      </w:r>
      <w:r>
        <w:rPr>
          <w:b/>
        </w:rPr>
        <w:t>ga</w:t>
      </w:r>
      <w:r>
        <w:t xml:space="preserve">rantizar </w:t>
      </w:r>
      <w:r>
        <w:rPr>
          <w:b/>
        </w:rPr>
        <w:t>un</w:t>
      </w:r>
      <w:r>
        <w:t xml:space="preserve"> </w:t>
      </w:r>
      <w:r>
        <w:rPr>
          <w:b/>
        </w:rPr>
        <w:t>ren</w:t>
      </w:r>
      <w:r>
        <w:t xml:space="preserve">dimiento </w:t>
      </w:r>
      <w:r>
        <w:rPr>
          <w:b/>
        </w:rPr>
        <w:t>óp</w:t>
      </w:r>
      <w:r>
        <w:t xml:space="preserve">timo. </w:t>
      </w:r>
      <w:r>
        <w:rPr>
          <w:b/>
        </w:rPr>
        <w:t>La</w:t>
      </w:r>
      <w:r>
        <w:t xml:space="preserve"> </w:t>
      </w:r>
      <w:r>
        <w:rPr>
          <w:b/>
        </w:rPr>
        <w:t>ta</w:t>
      </w:r>
      <w:r>
        <w:t xml:space="preserve">bla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cesos </w:t>
      </w:r>
      <w:r>
        <w:rPr>
          <w:b/>
        </w:rPr>
        <w:t>y</w:t>
      </w:r>
      <w:r>
        <w:t xml:space="preserve"> </w:t>
      </w:r>
      <w:r>
        <w:rPr>
          <w:b/>
        </w:rPr>
        <w:t>los</w:t>
      </w:r>
      <w:r>
        <w:t xml:space="preserve"> </w:t>
      </w:r>
      <w:r>
        <w:rPr>
          <w:b/>
        </w:rPr>
        <w:t>des</w:t>
      </w:r>
      <w:r>
        <w:t xml:space="preserve">criptores </w:t>
      </w:r>
      <w:r>
        <w:rPr>
          <w:b/>
        </w:rPr>
        <w:t>per</w:t>
      </w:r>
      <w:r>
        <w:t xml:space="preserve">miten </w:t>
      </w:r>
      <w:r>
        <w:rPr>
          <w:b/>
        </w:rPr>
        <w:t>al</w:t>
      </w:r>
      <w:r>
        <w:t xml:space="preserve"> </w:t>
      </w:r>
      <w:r>
        <w:rPr>
          <w:b/>
        </w:rPr>
        <w:t>sis</w:t>
      </w:r>
      <w:r>
        <w:t xml:space="preserve">tema </w:t>
      </w:r>
      <w:r>
        <w:rPr>
          <w:b/>
        </w:rPr>
        <w:t>ope</w:t>
      </w:r>
      <w:r>
        <w:t xml:space="preserve">rativo </w:t>
      </w:r>
      <w:r>
        <w:rPr>
          <w:b/>
        </w:rPr>
        <w:t>ges</w:t>
      </w:r>
      <w:r>
        <w:t xml:space="preserve">tionar </w:t>
      </w:r>
      <w:r>
        <w:rPr>
          <w:b/>
        </w:rPr>
        <w:t>la</w:t>
      </w:r>
      <w:r>
        <w:t xml:space="preserve"> </w:t>
      </w:r>
      <w:r>
        <w:rPr>
          <w:b/>
        </w:rPr>
        <w:t>eje</w:t>
      </w:r>
      <w:r>
        <w:t xml:space="preserve">cución, </w:t>
      </w:r>
      <w:r>
        <w:rPr>
          <w:b/>
        </w:rPr>
        <w:t>la</w:t>
      </w:r>
      <w:r>
        <w:t xml:space="preserve"> </w:t>
      </w:r>
      <w:r>
        <w:rPr>
          <w:b/>
        </w:rPr>
        <w:t>pla</w:t>
      </w:r>
      <w:r>
        <w:t xml:space="preserve">nificación </w:t>
      </w:r>
      <w:r>
        <w:rPr>
          <w:b/>
        </w:rPr>
        <w:t>y</w:t>
      </w:r>
      <w:r>
        <w:t xml:space="preserve"> </w:t>
      </w:r>
      <w:r>
        <w:rPr>
          <w:b/>
        </w:rPr>
        <w:t>la</w:t>
      </w:r>
      <w:r>
        <w:t xml:space="preserve"> </w:t>
      </w:r>
      <w:r>
        <w:rPr>
          <w:b/>
        </w:rPr>
        <w:t>in</w:t>
      </w:r>
      <w:r>
        <w:t xml:space="preserve">teracción </w:t>
      </w:r>
      <w:r>
        <w:rPr>
          <w:b/>
        </w:rPr>
        <w:t>en</w:t>
      </w:r>
      <w:r>
        <w:t xml:space="preserve">tre </w:t>
      </w:r>
      <w:r>
        <w:rPr>
          <w:b/>
        </w:rPr>
        <w:t>los</w:t>
      </w:r>
      <w:r>
        <w:t xml:space="preserve"> </w:t>
      </w:r>
      <w:r>
        <w:rPr>
          <w:b/>
        </w:rPr>
        <w:t>pro</w:t>
      </w:r>
      <w:r>
        <w:t xml:space="preserve">cesos </w:t>
      </w:r>
      <w:r>
        <w:rPr>
          <w:b/>
        </w:rPr>
        <w:t>de</w:t>
      </w:r>
      <w:r>
        <w:t xml:space="preserve"> </w:t>
      </w:r>
      <w:r>
        <w:rPr>
          <w:b/>
        </w:rPr>
        <w:t>ma</w:t>
      </w:r>
      <w:r>
        <w:t xml:space="preserve">nera </w:t>
      </w:r>
      <w:r>
        <w:rPr>
          <w:b/>
        </w:rPr>
        <w:t>efec</w:t>
      </w:r>
      <w:r>
        <w:t xml:space="preserve">tiva. </w:t>
      </w:r>
    </w:p>
    <w:p/>
    <w:p>
      <w:r>
        <w:rPr>
          <w:b/>
        </w:rPr>
        <w:t>Re</w:t>
      </w:r>
      <w:r>
        <w:t xml:space="preserve">tomar </w:t>
      </w:r>
      <w:r>
        <w:rPr>
          <w:b/>
        </w:rPr>
        <w:t>la</w:t>
      </w:r>
      <w:r>
        <w:t xml:space="preserve"> </w:t>
      </w:r>
      <w:r>
        <w:rPr>
          <w:b/>
        </w:rPr>
        <w:t>eje</w:t>
      </w:r>
      <w:r>
        <w:t xml:space="preserve">cución: </w:t>
      </w:r>
      <w:r>
        <w:rPr>
          <w:b/>
        </w:rPr>
        <w:t>La</w:t>
      </w:r>
      <w:r>
        <w:t xml:space="preserve"> </w:t>
      </w:r>
      <w:r>
        <w:rPr>
          <w:b/>
        </w:rPr>
        <w:t>in</w:t>
      </w:r>
      <w:r>
        <w:t xml:space="preserve">formación </w:t>
      </w:r>
      <w:r>
        <w:rPr>
          <w:b/>
        </w:rPr>
        <w:t>al</w:t>
      </w:r>
      <w:r>
        <w:t xml:space="preserve">macenada </w:t>
      </w:r>
      <w:r>
        <w:rPr>
          <w:b/>
        </w:rPr>
        <w:t>en</w:t>
      </w:r>
      <w:r>
        <w:t xml:space="preserve"> </w:t>
      </w:r>
      <w:r>
        <w:rPr>
          <w:b/>
        </w:rPr>
        <w:t>los</w:t>
      </w:r>
      <w:r>
        <w:t xml:space="preserve"> </w:t>
      </w:r>
      <w:r>
        <w:rPr>
          <w:b/>
        </w:rPr>
        <w:t>des</w:t>
      </w:r>
      <w:r>
        <w:t xml:space="preserve">criptores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 </w:t>
      </w:r>
      <w:r>
        <w:rPr>
          <w:b/>
        </w:rPr>
        <w:t>per</w:t>
      </w:r>
      <w:r>
        <w:t xml:space="preserve">mite </w:t>
      </w:r>
      <w:r>
        <w:rPr>
          <w:b/>
        </w:rPr>
        <w:t>al</w:t>
      </w:r>
      <w:r>
        <w:t xml:space="preserve"> </w:t>
      </w:r>
      <w:r>
        <w:rPr>
          <w:b/>
        </w:rPr>
        <w:t>sis</w:t>
      </w:r>
      <w:r>
        <w:t xml:space="preserve">tema </w:t>
      </w:r>
      <w:r>
        <w:rPr>
          <w:b/>
        </w:rPr>
        <w:t>ope</w:t>
      </w:r>
      <w:r>
        <w:t xml:space="preserve">rativo </w:t>
      </w:r>
      <w:r>
        <w:rPr>
          <w:b/>
        </w:rPr>
        <w:t>re</w:t>
      </w:r>
      <w:r>
        <w:t xml:space="preserve">tomar </w:t>
      </w:r>
      <w:r>
        <w:rPr>
          <w:b/>
        </w:rPr>
        <w:t>la</w:t>
      </w:r>
      <w:r>
        <w:t xml:space="preserve"> </w:t>
      </w:r>
      <w:r>
        <w:rPr>
          <w:b/>
        </w:rPr>
        <w:t>eje</w:t>
      </w:r>
      <w:r>
        <w:t xml:space="preserve">cución </w:t>
      </w:r>
      <w:r>
        <w:rPr>
          <w:b/>
        </w:rPr>
        <w:t>de</w:t>
      </w:r>
      <w:r>
        <w:t xml:space="preserve"> </w:t>
      </w:r>
      <w:r>
        <w:rPr>
          <w:b/>
        </w:rPr>
        <w:t>un</w:t>
      </w:r>
      <w:r>
        <w:t xml:space="preserve"> </w:t>
      </w:r>
      <w:r>
        <w:rPr>
          <w:b/>
        </w:rPr>
        <w:t>pro</w:t>
      </w:r>
      <w:r>
        <w:t xml:space="preserve">ceso </w:t>
      </w:r>
      <w:r>
        <w:rPr>
          <w:b/>
        </w:rPr>
        <w:t>en</w:t>
      </w:r>
      <w:r>
        <w:t xml:space="preserve"> </w:t>
      </w:r>
      <w:r>
        <w:rPr>
          <w:b/>
        </w:rPr>
        <w:t>el</w:t>
      </w:r>
      <w:r>
        <w:t xml:space="preserve"> </w:t>
      </w:r>
      <w:r>
        <w:rPr>
          <w:b/>
        </w:rPr>
        <w:t>pun</w:t>
      </w:r>
      <w:r>
        <w:t xml:space="preserve">to </w:t>
      </w:r>
      <w:r>
        <w:rPr>
          <w:b/>
        </w:rPr>
        <w:t>en</w:t>
      </w:r>
      <w:r>
        <w:t xml:space="preserve"> </w:t>
      </w:r>
      <w:r>
        <w:rPr>
          <w:b/>
        </w:rPr>
        <w:t>que</w:t>
      </w:r>
      <w:r>
        <w:t xml:space="preserve"> </w:t>
      </w:r>
      <w:r>
        <w:rPr>
          <w:b/>
        </w:rPr>
        <w:t>se</w:t>
      </w:r>
      <w:r>
        <w:t xml:space="preserve"> </w:t>
      </w:r>
      <w:r>
        <w:rPr>
          <w:b/>
        </w:rPr>
        <w:t>de</w:t>
      </w:r>
      <w:r>
        <w:t xml:space="preserve">tuvo, </w:t>
      </w:r>
      <w:r>
        <w:rPr>
          <w:b/>
        </w:rPr>
        <w:t>ase</w:t>
      </w:r>
      <w:r>
        <w:t xml:space="preserve">gurando </w:t>
      </w:r>
      <w:r>
        <w:rPr>
          <w:b/>
        </w:rPr>
        <w:t>que</w:t>
      </w:r>
      <w:r>
        <w:t xml:space="preserve"> </w:t>
      </w:r>
      <w:r>
        <w:rPr>
          <w:b/>
        </w:rPr>
        <w:t>el</w:t>
      </w:r>
      <w:r>
        <w:t xml:space="preserve"> </w:t>
      </w:r>
      <w:r>
        <w:rPr>
          <w:b/>
        </w:rPr>
        <w:t>pro</w:t>
      </w:r>
      <w:r>
        <w:t xml:space="preserve">ceso </w:t>
      </w:r>
      <w:r>
        <w:rPr>
          <w:b/>
        </w:rPr>
        <w:t>con</w:t>
      </w:r>
      <w:r>
        <w:t xml:space="preserve">tinúe </w:t>
      </w:r>
      <w:r>
        <w:rPr>
          <w:b/>
        </w:rPr>
        <w:t>su</w:t>
      </w:r>
      <w:r>
        <w:t xml:space="preserve"> </w:t>
      </w:r>
      <w:r>
        <w:rPr>
          <w:b/>
        </w:rPr>
        <w:t>eje</w:t>
      </w:r>
      <w:r>
        <w:t xml:space="preserve">cución </w:t>
      </w:r>
      <w:r>
        <w:rPr>
          <w:b/>
        </w:rPr>
        <w:t>de</w:t>
      </w:r>
      <w:r>
        <w:t xml:space="preserve"> </w:t>
      </w:r>
      <w:r>
        <w:rPr>
          <w:b/>
        </w:rPr>
        <w:t>for</w:t>
      </w:r>
      <w:r>
        <w:t xml:space="preserve">ma </w:t>
      </w:r>
      <w:r>
        <w:rPr>
          <w:b/>
        </w:rPr>
        <w:t>co</w:t>
      </w:r>
      <w:r>
        <w:t xml:space="preserve">herente. </w:t>
      </w:r>
    </w:p>
    <w:p/>
    <w:p>
      <w:r>
        <w:rPr>
          <w:b/>
        </w:rPr>
        <w:t>En</w:t>
      </w:r>
      <w:r>
        <w:t xml:space="preserve"> </w:t>
      </w:r>
      <w:r>
        <w:rPr>
          <w:b/>
        </w:rPr>
        <w:t>re</w:t>
      </w:r>
      <w:r>
        <w:t xml:space="preserve">sumen, </w:t>
      </w:r>
      <w:r>
        <w:rPr>
          <w:b/>
        </w:rPr>
        <w:t>la</w:t>
      </w:r>
      <w:r>
        <w:t xml:space="preserve"> </w:t>
      </w:r>
      <w:r>
        <w:rPr>
          <w:b/>
        </w:rPr>
        <w:t>sec</w:t>
      </w:r>
      <w:r>
        <w:t xml:space="preserve">ción </w:t>
      </w:r>
      <w:r>
        <w:rPr>
          <w:b/>
        </w:rPr>
        <w:t>2.1.6</w:t>
      </w:r>
      <w:r>
        <w:t xml:space="preserve"> </w:t>
      </w:r>
      <w:r>
        <w:rPr>
          <w:b/>
        </w:rPr>
        <w:t>des</w:t>
      </w:r>
      <w:r>
        <w:t xml:space="preserve">taca </w:t>
      </w:r>
      <w:r>
        <w:rPr>
          <w:b/>
        </w:rPr>
        <w:t>la</w:t>
      </w:r>
      <w:r>
        <w:t xml:space="preserve"> </w:t>
      </w:r>
      <w:r>
        <w:rPr>
          <w:b/>
        </w:rPr>
        <w:t>im</w:t>
      </w:r>
      <w:r>
        <w:t xml:space="preserve">portancia </w:t>
      </w:r>
      <w:r>
        <w:rPr>
          <w:b/>
        </w:rPr>
        <w:t>de</w:t>
      </w:r>
      <w:r>
        <w:t xml:space="preserve"> </w:t>
      </w:r>
      <w:r>
        <w:rPr>
          <w:b/>
        </w:rPr>
        <w:t>la</w:t>
      </w:r>
      <w:r>
        <w:t xml:space="preserve"> </w:t>
      </w:r>
      <w:r>
        <w:rPr>
          <w:b/>
        </w:rPr>
        <w:t>im</w:t>
      </w:r>
      <w:r>
        <w:t xml:space="preserve">plementación </w:t>
      </w:r>
      <w:r>
        <w:rPr>
          <w:b/>
        </w:rPr>
        <w:t>ade</w:t>
      </w:r>
      <w:r>
        <w:t xml:space="preserve">cuada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cesos </w:t>
      </w:r>
      <w:r>
        <w:rPr>
          <w:b/>
        </w:rPr>
        <w:t>en</w:t>
      </w:r>
      <w:r>
        <w:t xml:space="preserve"> </w:t>
      </w:r>
      <w:r>
        <w:rPr>
          <w:b/>
        </w:rPr>
        <w:t>un</w:t>
      </w:r>
      <w:r>
        <w:t xml:space="preserve"> </w:t>
      </w:r>
      <w:r>
        <w:rPr>
          <w:b/>
        </w:rPr>
        <w:t>sis</w:t>
      </w:r>
      <w:r>
        <w:t xml:space="preserve">tema </w:t>
      </w:r>
      <w:r>
        <w:rPr>
          <w:b/>
        </w:rPr>
        <w:t>ope</w:t>
      </w:r>
      <w:r>
        <w:t xml:space="preserve">rativo </w:t>
      </w:r>
      <w:r>
        <w:rPr>
          <w:b/>
        </w:rPr>
        <w:t>a</w:t>
      </w:r>
      <w:r>
        <w:t xml:space="preserve"> </w:t>
      </w:r>
      <w:r>
        <w:rPr>
          <w:b/>
        </w:rPr>
        <w:t>tra</w:t>
      </w:r>
      <w:r>
        <w:t xml:space="preserve">vés </w:t>
      </w:r>
      <w:r>
        <w:rPr>
          <w:b/>
        </w:rPr>
        <w:t>de</w:t>
      </w:r>
      <w:r>
        <w:t xml:space="preserve"> </w:t>
      </w:r>
      <w:r>
        <w:rPr>
          <w:b/>
        </w:rPr>
        <w:t>la</w:t>
      </w:r>
      <w:r>
        <w:t xml:space="preserve"> </w:t>
      </w:r>
      <w:r>
        <w:rPr>
          <w:b/>
        </w:rPr>
        <w:t>ta</w:t>
      </w:r>
      <w:r>
        <w:t xml:space="preserve">bla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cesos </w:t>
      </w:r>
      <w:r>
        <w:rPr>
          <w:b/>
        </w:rPr>
        <w:t>y</w:t>
      </w:r>
      <w:r>
        <w:t xml:space="preserve"> </w:t>
      </w:r>
      <w:r>
        <w:rPr>
          <w:b/>
        </w:rPr>
        <w:t>los</w:t>
      </w:r>
      <w:r>
        <w:t xml:space="preserve"> </w:t>
      </w:r>
      <w:r>
        <w:rPr>
          <w:b/>
        </w:rPr>
        <w:t>des</w:t>
      </w:r>
      <w:r>
        <w:t xml:space="preserve">criptores </w:t>
      </w:r>
      <w:r>
        <w:rPr>
          <w:b/>
        </w:rPr>
        <w:t>de</w:t>
      </w:r>
      <w:r>
        <w:t xml:space="preserve"> </w:t>
      </w:r>
      <w:r>
        <w:rPr>
          <w:b/>
        </w:rPr>
        <w:t>pro</w:t>
      </w:r>
      <w:r>
        <w:t xml:space="preserve">ceso. </w:t>
      </w:r>
      <w:r>
        <w:rPr>
          <w:b/>
        </w:rPr>
        <w:t>Es</w:t>
      </w:r>
      <w:r>
        <w:t xml:space="preserve">tos </w:t>
      </w:r>
      <w:r>
        <w:rPr>
          <w:b/>
        </w:rPr>
        <w:t>ele</w:t>
      </w:r>
      <w:r>
        <w:t xml:space="preserve">mentos </w:t>
      </w:r>
      <w:r>
        <w:rPr>
          <w:b/>
        </w:rPr>
        <w:t>son</w:t>
      </w:r>
      <w:r>
        <w:t xml:space="preserve"> </w:t>
      </w:r>
      <w:r>
        <w:rPr>
          <w:b/>
        </w:rPr>
        <w:t>fun</w:t>
      </w:r>
      <w:r>
        <w:t xml:space="preserve">damentales </w:t>
      </w:r>
      <w:r>
        <w:rPr>
          <w:b/>
        </w:rPr>
        <w:t>pa</w:t>
      </w:r>
      <w:r>
        <w:t xml:space="preserve">ra </w:t>
      </w:r>
      <w:r>
        <w:rPr>
          <w:b/>
        </w:rPr>
        <w:t>la</w:t>
      </w:r>
      <w:r>
        <w:t xml:space="preserve"> </w:t>
      </w:r>
      <w:r>
        <w:rPr>
          <w:b/>
        </w:rPr>
        <w:t>ges</w:t>
      </w:r>
      <w:r>
        <w:t xml:space="preserve">tión </w:t>
      </w:r>
      <w:r>
        <w:rPr>
          <w:b/>
        </w:rPr>
        <w:t>efi</w:t>
      </w:r>
      <w:r>
        <w:t xml:space="preserve">ciente </w:t>
      </w:r>
      <w:r>
        <w:rPr>
          <w:b/>
        </w:rPr>
        <w:t>de</w:t>
      </w:r>
      <w:r>
        <w:t xml:space="preserve"> </w:t>
      </w:r>
      <w:r>
        <w:rPr>
          <w:b/>
        </w:rPr>
        <w:t>los</w:t>
      </w:r>
      <w:r>
        <w:t xml:space="preserve"> </w:t>
      </w:r>
      <w:r>
        <w:rPr>
          <w:b/>
        </w:rPr>
        <w:t>pro</w:t>
      </w:r>
      <w:r>
        <w:t xml:space="preserve">cesos, </w:t>
      </w:r>
      <w:r>
        <w:rPr>
          <w:b/>
        </w:rPr>
        <w:t>la</w:t>
      </w:r>
      <w:r>
        <w:t xml:space="preserve"> </w:t>
      </w:r>
      <w:r>
        <w:rPr>
          <w:b/>
        </w:rPr>
        <w:t>asig</w:t>
      </w:r>
      <w:r>
        <w:t xml:space="preserve">nación </w:t>
      </w:r>
      <w:r>
        <w:rPr>
          <w:b/>
        </w:rPr>
        <w:t>de</w:t>
      </w:r>
      <w:r>
        <w:t xml:space="preserve"> </w:t>
      </w:r>
      <w:r>
        <w:rPr>
          <w:b/>
        </w:rPr>
        <w:t>re</w:t>
      </w:r>
      <w:r>
        <w:t xml:space="preserve">cursos </w:t>
      </w:r>
      <w:r>
        <w:rPr>
          <w:b/>
        </w:rPr>
        <w:t>y</w:t>
      </w:r>
      <w:r>
        <w:t xml:space="preserve"> </w:t>
      </w:r>
      <w:r>
        <w:rPr>
          <w:b/>
        </w:rPr>
        <w:t>la</w:t>
      </w:r>
      <w:r>
        <w:t xml:space="preserve"> </w:t>
      </w:r>
      <w:r>
        <w:rPr>
          <w:b/>
        </w:rPr>
        <w:t>con</w:t>
      </w:r>
      <w:r>
        <w:t xml:space="preserve">tinuidad </w:t>
      </w:r>
      <w:r>
        <w:rPr>
          <w:b/>
        </w:rPr>
        <w:t>de</w:t>
      </w:r>
      <w:r>
        <w:t xml:space="preserve"> </w:t>
      </w:r>
      <w:r>
        <w:rPr>
          <w:b/>
        </w:rPr>
        <w:t>la</w:t>
      </w:r>
      <w:r>
        <w:t xml:space="preserve"> </w:t>
      </w:r>
      <w:r>
        <w:rPr>
          <w:b/>
        </w:rPr>
        <w:t>eje</w:t>
      </w:r>
      <w:r>
        <w:t xml:space="preserve">cución </w:t>
      </w:r>
      <w:r>
        <w:rPr>
          <w:b/>
        </w:rPr>
        <w:t>en</w:t>
      </w:r>
      <w:r>
        <w:t xml:space="preserve"> </w:t>
      </w:r>
      <w:r>
        <w:rPr>
          <w:b/>
        </w:rPr>
        <w:t>un</w:t>
      </w:r>
      <w:r>
        <w:t xml:space="preserve"> </w:t>
      </w:r>
      <w:r>
        <w:rPr>
          <w:b/>
        </w:rPr>
        <w:t>en</w:t>
      </w:r>
      <w:r>
        <w:t xml:space="preserve">torno </w:t>
      </w:r>
      <w:r>
        <w:rPr>
          <w:b/>
        </w:rPr>
        <w:t>ope</w:t>
      </w:r>
      <w:r>
        <w:t xml:space="preserve">rativo.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